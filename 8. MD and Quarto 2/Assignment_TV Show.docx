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3B981">
      <w:pPr>
        <w:pStyle w:val="33"/>
      </w:pPr>
      <w:r>
        <w:t>Assignment_TV show report</w:t>
      </w:r>
    </w:p>
    <w:p w14:paraId="5043FBF0">
      <w:r>
        <w:t>Lian Yutong</w:t>
      </w:r>
    </w:p>
    <w:sdt>
      <w:sdtPr>
        <w:id w:val="147477848"/>
        <w:docPartObj>
          <w:docPartGallery w:val="Table of Contents"/>
          <w:docPartUnique/>
        </w:docPartObj>
      </w:sdtPr>
      <w:sdtContent>
        <w:p w14:paraId="1E2781F1">
          <w:pPr>
            <w:pStyle w:val="165"/>
          </w:pPr>
          <w:r>
            <w:t>Table of contents</w:t>
          </w:r>
        </w:p>
        <w:p w14:paraId="3C3AE896">
          <w:pPr>
            <w:pStyle w:val="26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"1-2"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_Toc32269 </w:instrText>
          </w:r>
          <w:r>
            <w:fldChar w:fldCharType="separate"/>
          </w:r>
          <w:r>
            <w:t>1. Introduction</w:t>
          </w:r>
          <w:r>
            <w:tab/>
          </w:r>
          <w:r>
            <w:fldChar w:fldCharType="begin"/>
          </w:r>
          <w:r>
            <w:instrText xml:space="preserve"> PAGEREF _Toc32269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EAE61F8">
          <w:pPr>
            <w:pStyle w:val="2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_Toc4416 </w:instrText>
          </w:r>
          <w:r>
            <w:fldChar w:fldCharType="separate"/>
          </w:r>
          <w:r>
            <w:t>2. Viewership</w:t>
          </w:r>
          <w:r>
            <w:tab/>
          </w:r>
          <w:r>
            <w:fldChar w:fldCharType="begin"/>
          </w:r>
          <w:r>
            <w:instrText xml:space="preserve"> PAGEREF _Toc4416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A25F08A">
          <w:pPr>
            <w:pStyle w:val="2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_Toc4064 </w:instrText>
          </w:r>
          <w:r>
            <w:fldChar w:fldCharType="separate"/>
          </w:r>
          <w:r>
            <w:t>2.1 Viewership Over Time</w:t>
          </w:r>
          <w:r>
            <w:tab/>
          </w:r>
          <w:r>
            <w:fldChar w:fldCharType="begin"/>
          </w:r>
          <w:r>
            <w:instrText xml:space="preserve"> PAGEREF _Toc4064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2B33434">
          <w:pPr>
            <w:pStyle w:val="2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_Toc31307 </w:instrText>
          </w:r>
          <w:r>
            <w:fldChar w:fldCharType="separate"/>
          </w:r>
          <w:r>
            <w:t>Viewership over seasons</w:t>
          </w:r>
          <w:r>
            <w:tab/>
          </w:r>
          <w:r>
            <w:fldChar w:fldCharType="begin"/>
          </w:r>
          <w:r>
            <w:instrText xml:space="preserve"> PAGEREF _Toc31307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5611137">
          <w:pPr>
            <w:pStyle w:val="29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_Toc7001 </w:instrText>
          </w:r>
          <w:r>
            <w:fldChar w:fldCharType="separate"/>
          </w:r>
          <w:r>
            <w:t>Viewership change rate</w:t>
          </w:r>
          <w:r>
            <w:tab/>
          </w:r>
          <w:r>
            <w:fldChar w:fldCharType="begin"/>
          </w:r>
          <w:r>
            <w:instrText xml:space="preserve"> PAGEREF _Toc7001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8CF3792">
          <w:r>
            <w:fldChar w:fldCharType="end"/>
          </w:r>
        </w:p>
      </w:sdtContent>
    </w:sdt>
    <w:p w14:paraId="2992158D">
      <w:pPr>
        <w:pStyle w:val="3"/>
      </w:pPr>
      <w:bookmarkStart w:id="0" w:name="_Toc32269"/>
      <w:bookmarkStart w:id="1" w:name="introduction"/>
      <w:r>
        <w:t>1. Introduction</w:t>
      </w:r>
      <w:bookmarkEnd w:id="0"/>
    </w:p>
    <w:p w14:paraId="3F2A1102">
      <w:r>
        <w:rPr>
          <w:i/>
          <w:iCs/>
        </w:rPr>
        <w:t>Suits</w:t>
      </w:r>
      <w:r>
        <w:t xml:space="preserve"> is an American television drama series created by Aaron Korsh, which premiered on June 23, 2011, on the USA Network. It revolves around Mike Ross (Patrick J. Adams), who begins working as a law associate for Harvey Specter (Gabriel Macht), despite never attending law school. The show focuses on Harvey and Mike managing to close cases, while maintaining Mike’s secret.</w:t>
      </w:r>
    </w:p>
    <w:p w14:paraId="34D45FF8">
      <w:pPr>
        <w:pStyle w:val="19"/>
      </w:pPr>
      <w:r>
        <w:t xml:space="preserve">The series was renewed for an eighth season on January 30, 2018. In January 2019, the series was renewed for a ninth and final season which premiered on July 17, 2019. During the course of the series, 134 episodes of </w:t>
      </w:r>
      <w:r>
        <w:rPr>
          <w:i/>
          <w:iCs/>
        </w:rPr>
        <w:t>Suits</w:t>
      </w:r>
      <w:r>
        <w:t xml:space="preserve"> aired over nine seasons, between June 23, 2011, and September 25, 2019.</w:t>
      </w:r>
      <w:bookmarkStart w:id="8" w:name="_GoBack"/>
      <w:bookmarkEnd w:id="8"/>
    </w:p>
    <w:p w14:paraId="24E8C547">
      <w:pPr>
        <w:pStyle w:val="19"/>
      </w:pPr>
      <w:r>
        <w:drawing>
          <wp:inline distT="0" distB="0" distL="114300" distR="114300">
            <wp:extent cx="2349500" cy="34544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39E3E4E8">
      <w:pPr>
        <w:pStyle w:val="3"/>
      </w:pPr>
      <w:bookmarkStart w:id="2" w:name="_Toc4416"/>
      <w:bookmarkStart w:id="3" w:name="viewership"/>
      <w:r>
        <w:t>2. Viewership</w:t>
      </w:r>
      <w:bookmarkEnd w:id="2"/>
    </w:p>
    <w:p w14:paraId="3CF645BB">
      <w:pPr>
        <w:pStyle w:val="4"/>
      </w:pPr>
      <w:bookmarkStart w:id="4" w:name="_Toc4064"/>
      <w:bookmarkStart w:id="5" w:name="viewership-over-time"/>
      <w:r>
        <w:t>2.1 Viewership Over Time</w:t>
      </w:r>
      <w:bookmarkEnd w:id="4"/>
    </w:p>
    <w:p w14:paraId="4CBE8353">
      <w:pPr>
        <w:numPr>
          <w:ilvl w:val="0"/>
          <w:numId w:val="7"/>
        </w:numPr>
      </w:pPr>
      <w:r>
        <w:rPr>
          <w:b/>
          <w:bCs/>
        </w:rPr>
        <w:t>Season 1 (2011)</w:t>
      </w:r>
      <w:r>
        <w:t>:</w:t>
      </w:r>
      <w:r>
        <w:br w:type="textWrapping"/>
      </w:r>
      <w:r>
        <w:t xml:space="preserve">The premiere attracted approximately </w:t>
      </w:r>
      <w:r>
        <w:rPr>
          <w:b/>
          <w:bCs/>
        </w:rPr>
        <w:t>4.64</w:t>
      </w:r>
      <w:r>
        <w:t xml:space="preserve"> million viewers.</w:t>
      </w:r>
    </w:p>
    <w:p w14:paraId="329D096F">
      <w:pPr>
        <w:numPr>
          <w:ilvl w:val="0"/>
          <w:numId w:val="7"/>
        </w:numPr>
      </w:pPr>
      <w:r>
        <w:rPr>
          <w:b/>
          <w:bCs/>
        </w:rPr>
        <w:t>Season 2 (2012)</w:t>
      </w:r>
      <w:r>
        <w:t>:</w:t>
      </w:r>
      <w:r>
        <w:br w:type="textWrapping"/>
      </w:r>
      <w:r>
        <w:t xml:space="preserve">The premiere had about </w:t>
      </w:r>
      <w:r>
        <w:rPr>
          <w:b/>
          <w:bCs/>
        </w:rPr>
        <w:t>3.47</w:t>
      </w:r>
      <w:r>
        <w:t xml:space="preserve"> million viewers.</w:t>
      </w:r>
    </w:p>
    <w:p w14:paraId="6FAA5E15">
      <w:pPr>
        <w:numPr>
          <w:ilvl w:val="0"/>
          <w:numId w:val="7"/>
        </w:numPr>
      </w:pPr>
      <w:r>
        <w:rPr>
          <w:b/>
          <w:bCs/>
        </w:rPr>
        <w:t>Season 3 (2013)</w:t>
      </w:r>
      <w:r>
        <w:t>:</w:t>
      </w:r>
      <w:r>
        <w:br w:type="textWrapping"/>
      </w:r>
      <w:r>
        <w:t>The premiere had about</w:t>
      </w:r>
      <w:r>
        <w:rPr>
          <w:b/>
          <w:bCs/>
        </w:rPr>
        <w:t>2.93</w:t>
      </w:r>
      <w:r>
        <w:t xml:space="preserve"> million viewers.</w:t>
      </w:r>
    </w:p>
    <w:p w14:paraId="092C0A54">
      <w:pPr>
        <w:numPr>
          <w:ilvl w:val="0"/>
          <w:numId w:val="7"/>
        </w:numPr>
      </w:pPr>
      <w:r>
        <w:rPr>
          <w:b/>
          <w:bCs/>
        </w:rPr>
        <w:t>Season 4 (2014-2015):</w:t>
      </w:r>
      <w:r>
        <w:br w:type="textWrapping"/>
      </w:r>
      <w:r>
        <w:t xml:space="preserve">The premiere had about </w:t>
      </w:r>
      <w:r>
        <w:rPr>
          <w:b/>
          <w:bCs/>
        </w:rPr>
        <w:t>2.50</w:t>
      </w:r>
      <w:r>
        <w:t xml:space="preserve"> million viewers.</w:t>
      </w:r>
    </w:p>
    <w:p w14:paraId="315F4C6F">
      <w:pPr>
        <w:numPr>
          <w:ilvl w:val="0"/>
          <w:numId w:val="7"/>
        </w:numPr>
      </w:pPr>
      <w:r>
        <w:rPr>
          <w:b/>
          <w:bCs/>
        </w:rPr>
        <w:t>Season 5 (2015–2016)</w:t>
      </w:r>
      <w:r>
        <w:t>:</w:t>
      </w:r>
      <w:r>
        <w:br w:type="textWrapping"/>
      </w:r>
      <w:r>
        <w:t xml:space="preserve">The premiere had about </w:t>
      </w:r>
      <w:r>
        <w:rPr>
          <w:b/>
          <w:bCs/>
        </w:rPr>
        <w:t>2.13</w:t>
      </w:r>
      <w:r>
        <w:t xml:space="preserve"> million viewers.</w:t>
      </w:r>
    </w:p>
    <w:p w14:paraId="0292C405">
      <w:pPr>
        <w:numPr>
          <w:ilvl w:val="0"/>
          <w:numId w:val="7"/>
        </w:numPr>
      </w:pPr>
      <w:r>
        <w:rPr>
          <w:b/>
          <w:bCs/>
        </w:rPr>
        <w:t>Season 6 (2016–2017)</w:t>
      </w:r>
      <w:r>
        <w:t>:</w:t>
      </w:r>
      <w:r>
        <w:br w:type="textWrapping"/>
      </w:r>
      <w:r>
        <w:t xml:space="preserve">The premiere had about </w:t>
      </w:r>
      <w:r>
        <w:rPr>
          <w:b/>
          <w:bCs/>
        </w:rPr>
        <w:t>1.85</w:t>
      </w:r>
      <w:r>
        <w:t xml:space="preserve"> million viewers.</w:t>
      </w:r>
    </w:p>
    <w:p w14:paraId="385B095C">
      <w:pPr>
        <w:numPr>
          <w:ilvl w:val="0"/>
          <w:numId w:val="7"/>
        </w:numPr>
      </w:pPr>
      <w:r>
        <w:rPr>
          <w:b/>
          <w:bCs/>
        </w:rPr>
        <w:t>Season 7 (2017-2018):</w:t>
      </w:r>
      <w:r>
        <w:br w:type="textWrapping"/>
      </w:r>
      <w:r>
        <w:t xml:space="preserve">The premiere had about </w:t>
      </w:r>
      <w:r>
        <w:rPr>
          <w:b/>
          <w:bCs/>
        </w:rPr>
        <w:t>1.40</w:t>
      </w:r>
      <w:r>
        <w:t xml:space="preserve"> million viewers.</w:t>
      </w:r>
    </w:p>
    <w:p w14:paraId="59B54CDE">
      <w:pPr>
        <w:numPr>
          <w:ilvl w:val="0"/>
          <w:numId w:val="7"/>
        </w:numPr>
      </w:pPr>
      <w:r>
        <w:rPr>
          <w:b/>
          <w:bCs/>
        </w:rPr>
        <w:t>Season 8 (2018-2019):</w:t>
      </w:r>
      <w:r>
        <w:br w:type="textWrapping"/>
      </w:r>
      <w:r>
        <w:t xml:space="preserve">The premiere had about </w:t>
      </w:r>
      <w:r>
        <w:rPr>
          <w:b/>
          <w:bCs/>
        </w:rPr>
        <w:t>1.27</w:t>
      </w:r>
      <w:r>
        <w:t xml:space="preserve"> million viewers.</w:t>
      </w:r>
    </w:p>
    <w:p w14:paraId="35819C48">
      <w:pPr>
        <w:numPr>
          <w:ilvl w:val="0"/>
          <w:numId w:val="7"/>
        </w:numPr>
      </w:pPr>
      <w:r>
        <w:rPr>
          <w:b/>
          <w:bCs/>
        </w:rPr>
        <w:t>Season 9 (2019-2020)</w:t>
      </w:r>
      <w:r>
        <w:t>:</w:t>
      </w:r>
      <w:r>
        <w:br w:type="textWrapping"/>
      </w:r>
      <w:r>
        <w:t xml:space="preserve">The premiere had about </w:t>
      </w:r>
      <w:r>
        <w:rPr>
          <w:b/>
          <w:bCs/>
        </w:rPr>
        <w:t>1.04</w:t>
      </w:r>
      <w:r>
        <w:t xml:space="preserve"> million viewers.</w:t>
      </w:r>
    </w:p>
    <w:p w14:paraId="0AB694F5">
      <w:r>
        <w:t xml:space="preserve">Source: </w:t>
      </w:r>
      <w:r>
        <w:fldChar w:fldCharType="begin"/>
      </w:r>
      <w:r>
        <w:instrText xml:space="preserve"> HYPERLINK "https://en.wikipedia.org/wiki/Suits_(American_TV_series)" \h </w:instrText>
      </w:r>
      <w:r>
        <w:fldChar w:fldCharType="separate"/>
      </w:r>
      <w:r>
        <w:t>https://en.wikipedia.org/wiki/Suits_(American_TV_series)</w:t>
      </w:r>
      <w:r>
        <w:fldChar w:fldCharType="end"/>
      </w:r>
    </w:p>
    <w:p w14:paraId="12A7A613">
      <w:pPr>
        <w:pStyle w:val="19"/>
      </w:pPr>
      <w:r>
        <w:t xml:space="preserve">Overall, </w:t>
      </w:r>
      <w:r>
        <w:rPr>
          <w:i/>
          <w:iCs/>
        </w:rPr>
        <w:t>Suits</w:t>
      </w:r>
      <w:r>
        <w:t xml:space="preserve"> started strong in its early seasons but saw a gradual decline in ratings over time.</w:t>
      </w:r>
      <w:r>
        <w:br w:type="textWrapping"/>
      </w:r>
      <w:r>
        <w:t xml:space="preserve">However, it achieved incredible success on streaming platforms later, becoming one of the most-watched series in 2023, with nearly 57.7 billion minutes streamed. (Source: </w:t>
      </w:r>
      <w:r>
        <w:fldChar w:fldCharType="begin"/>
      </w:r>
      <w:r>
        <w:instrText xml:space="preserve"> HYPERLINK "https://www.facebook.com/TheBoardroom/posts/originally-airing-from-2011-to-2019-suits-built-a-loyal-fanbase-during-its-nine-/1133161235490015/?utm_source=chatgpt.com" \h </w:instrText>
      </w:r>
      <w:r>
        <w:fldChar w:fldCharType="separate"/>
      </w:r>
      <w:r>
        <w:t>facebook.com</w:t>
      </w:r>
      <w:r>
        <w:fldChar w:fldCharType="end"/>
      </w:r>
      <w:r>
        <w:t>)</w:t>
      </w:r>
    </w:p>
    <w:p w14:paraId="1DC3F7AA">
      <w:pPr>
        <w:pStyle w:val="166"/>
      </w:pPr>
      <w:r>
        <w:rPr>
          <w:rStyle w:val="193"/>
        </w:rPr>
        <w:t>```{r}</w:t>
      </w:r>
      <w:r>
        <w:br w:type="textWrapping"/>
      </w:r>
      <w:r>
        <w:rPr>
          <w:rStyle w:val="193"/>
        </w:rPr>
        <w:t xml:space="preserve">#| fig-subcap: </w:t>
      </w:r>
      <w:r>
        <w:br w:type="textWrapping"/>
      </w:r>
      <w:r>
        <w:rPr>
          <w:rStyle w:val="193"/>
        </w:rPr>
        <w:t>#|  - "Suits Viewership Over seasons"</w:t>
      </w:r>
      <w:r>
        <w:br w:type="textWrapping"/>
      </w:r>
      <w:r>
        <w:rPr>
          <w:rStyle w:val="193"/>
        </w:rPr>
        <w:t>#|  - "Suits change rate of Viewership Over seasons"</w:t>
      </w:r>
      <w:r>
        <w:br w:type="textWrapping"/>
      </w:r>
      <w:r>
        <w:rPr>
          <w:rStyle w:val="193"/>
        </w:rPr>
        <w:t>#| layout-ncol: 2</w:t>
      </w:r>
      <w:r>
        <w:br w:type="textWrapping"/>
      </w:r>
      <w:r>
        <w:rPr>
          <w:rStyle w:val="193"/>
        </w:rPr>
        <w:t>#| fig-align: center</w:t>
      </w:r>
      <w:r>
        <w:br w:type="textWrapping"/>
      </w:r>
      <w:r>
        <w:br w:type="textWrapping"/>
      </w:r>
      <w:r>
        <w:rPr>
          <w:rStyle w:val="193"/>
        </w:rPr>
        <w:t>library(ggplot2)</w:t>
      </w:r>
      <w:r>
        <w:br w:type="textWrapping"/>
      </w:r>
      <w:r>
        <w:rPr>
          <w:rStyle w:val="193"/>
        </w:rPr>
        <w:t>season = 1:9</w:t>
      </w:r>
      <w:r>
        <w:br w:type="textWrapping"/>
      </w:r>
      <w:r>
        <w:rPr>
          <w:rStyle w:val="193"/>
        </w:rPr>
        <w:t>viewers = c(4.64,3.47,2.93,2.50,2.13,1.85,1.40,1.27,1.04)</w:t>
      </w:r>
      <w:r>
        <w:br w:type="textWrapping"/>
      </w:r>
      <w:r>
        <w:rPr>
          <w:rStyle w:val="193"/>
        </w:rPr>
        <w:t>data &lt;- data.frame(season, viewers)</w:t>
      </w:r>
      <w:r>
        <w:br w:type="textWrapping"/>
      </w:r>
      <w:r>
        <w:br w:type="textWrapping"/>
      </w:r>
      <w:r>
        <w:rPr>
          <w:rStyle w:val="193"/>
        </w:rPr>
        <w:t>change_rate &lt;- diff(viewers) / viewers[-length(viewers)] * 100</w:t>
      </w:r>
      <w:r>
        <w:br w:type="textWrapping"/>
      </w:r>
      <w:r>
        <w:rPr>
          <w:rStyle w:val="193"/>
        </w:rPr>
        <w:t>data_change &lt;- data.frame(</w:t>
      </w:r>
      <w:r>
        <w:br w:type="textWrapping"/>
      </w:r>
      <w:r>
        <w:rPr>
          <w:rStyle w:val="193"/>
        </w:rPr>
        <w:t xml:space="preserve">  season = season[-1], </w:t>
      </w:r>
      <w:r>
        <w:br w:type="textWrapping"/>
      </w:r>
      <w:r>
        <w:rPr>
          <w:rStyle w:val="193"/>
        </w:rPr>
        <w:t xml:space="preserve">  change_rate = change_rate</w:t>
      </w:r>
      <w:r>
        <w:br w:type="textWrapping"/>
      </w:r>
      <w:r>
        <w:rPr>
          <w:rStyle w:val="193"/>
        </w:rPr>
        <w:t>)</w:t>
      </w:r>
      <w:r>
        <w:br w:type="textWrapping"/>
      </w:r>
      <w:r>
        <w:br w:type="textWrapping"/>
      </w:r>
      <w:r>
        <w:rPr>
          <w:rStyle w:val="193"/>
        </w:rPr>
        <w:t>ggplot(data, aes(x = season, y = viewers)) +</w:t>
      </w:r>
      <w:r>
        <w:br w:type="textWrapping"/>
      </w:r>
      <w:r>
        <w:rPr>
          <w:rStyle w:val="193"/>
        </w:rPr>
        <w:t xml:space="preserve">  geom_line() +</w:t>
      </w:r>
      <w:r>
        <w:br w:type="textWrapping"/>
      </w:r>
      <w:r>
        <w:rPr>
          <w:rStyle w:val="193"/>
        </w:rPr>
        <w:t xml:space="preserve">  geom_point() +</w:t>
      </w:r>
      <w:r>
        <w:br w:type="textWrapping"/>
      </w:r>
      <w:r>
        <w:rPr>
          <w:rStyle w:val="193"/>
        </w:rPr>
        <w:t xml:space="preserve">  xlab("Season") +</w:t>
      </w:r>
      <w:r>
        <w:br w:type="textWrapping"/>
      </w:r>
      <w:r>
        <w:rPr>
          <w:rStyle w:val="193"/>
        </w:rPr>
        <w:t xml:space="preserve">  ylab("Viewers (Millions)")+</w:t>
      </w:r>
      <w:r>
        <w:br w:type="textWrapping"/>
      </w:r>
      <w:r>
        <w:rPr>
          <w:rStyle w:val="193"/>
        </w:rPr>
        <w:t xml:space="preserve">  theme_minimal()</w:t>
      </w:r>
      <w:r>
        <w:br w:type="textWrapping"/>
      </w:r>
      <w:r>
        <w:br w:type="textWrapping"/>
      </w:r>
      <w:r>
        <w:rPr>
          <w:rStyle w:val="193"/>
        </w:rPr>
        <w:t>ggplot(data_change, aes(x = season, y = change_rate)) +</w:t>
      </w:r>
      <w:r>
        <w:br w:type="textWrapping"/>
      </w:r>
      <w:r>
        <w:rPr>
          <w:rStyle w:val="193"/>
        </w:rPr>
        <w:t xml:space="preserve">  geom_line() +</w:t>
      </w:r>
      <w:r>
        <w:br w:type="textWrapping"/>
      </w:r>
      <w:r>
        <w:rPr>
          <w:rStyle w:val="193"/>
        </w:rPr>
        <w:t xml:space="preserve">  geom_point() +</w:t>
      </w:r>
      <w:r>
        <w:br w:type="textWrapping"/>
      </w:r>
      <w:r>
        <w:rPr>
          <w:rStyle w:val="193"/>
        </w:rPr>
        <w:t xml:space="preserve">  geom_hline(yintercept = 0, linetype = "dashed", color = "gray") +</w:t>
      </w:r>
      <w:r>
        <w:br w:type="textWrapping"/>
      </w:r>
      <w:r>
        <w:rPr>
          <w:rStyle w:val="193"/>
        </w:rPr>
        <w:t xml:space="preserve">  xlab("Season")+</w:t>
      </w:r>
      <w:r>
        <w:br w:type="textWrapping"/>
      </w:r>
      <w:r>
        <w:rPr>
          <w:rStyle w:val="193"/>
        </w:rPr>
        <w:t xml:space="preserve">  ylab("Change Rate (%)")+</w:t>
      </w:r>
      <w:r>
        <w:br w:type="textWrapping"/>
      </w:r>
      <w:r>
        <w:rPr>
          <w:rStyle w:val="193"/>
        </w:rPr>
        <w:t xml:space="preserve">  theme_minimal()</w:t>
      </w:r>
      <w:r>
        <w:br w:type="textWrapping"/>
      </w:r>
      <w:r>
        <w:rPr>
          <w:rStyle w:val="193"/>
        </w:rPr>
        <w:t>```</w:t>
      </w:r>
    </w:p>
    <w:tbl>
      <w:tblPr>
        <w:tblStyle w:val="34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13DAD6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73CBC0">
            <w:pPr>
              <w:jc w:val="center"/>
            </w:pPr>
            <w:r>
              <w:drawing>
                <wp:inline distT="0" distB="0" distL="114300" distR="114300">
                  <wp:extent cx="5486400" cy="3657600"/>
                  <wp:effectExtent l="0" t="0" r="0" b="0"/>
                  <wp:docPr id="27" name="Picture" descr="Suits Viewership Over seas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Suits Viewership Over seas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5921C">
            <w:pPr>
              <w:jc w:val="center"/>
            </w:pPr>
            <w:r>
              <w:t>Suits Viewership Over seasons</w:t>
            </w:r>
          </w:p>
        </w:tc>
        <w:tc>
          <w:p w14:paraId="3A6DDC85">
            <w:pPr>
              <w:jc w:val="center"/>
            </w:pPr>
            <w:r>
              <w:drawing>
                <wp:inline distT="0" distB="0" distL="114300" distR="114300">
                  <wp:extent cx="5486400" cy="3657600"/>
                  <wp:effectExtent l="0" t="0" r="0" b="0"/>
                  <wp:docPr id="30" name="Picture" descr="Suits change rate of Viewership Over seas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Suits change rate of Viewership Over seas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4B1AD">
            <w:pPr>
              <w:jc w:val="center"/>
            </w:pPr>
            <w:r>
              <w:t>Suits change rate of Viewership Over seasons</w:t>
            </w:r>
          </w:p>
        </w:tc>
      </w:tr>
      <w:bookmarkEnd w:id="5"/>
    </w:tbl>
    <w:p w14:paraId="214DB720">
      <w:pPr>
        <w:pStyle w:val="4"/>
      </w:pPr>
      <w:bookmarkStart w:id="6" w:name="_Toc31307"/>
      <w:r>
        <w:t>Viewership over seasons</w:t>
      </w:r>
      <w:bookmarkEnd w:id="6"/>
    </w:p>
    <w:p w14:paraId="5B952A5B">
      <w:r>
        <w:t>season 1: 4.64 million</w:t>
      </w:r>
    </w:p>
    <w:p w14:paraId="39701ED4">
      <w:pPr>
        <w:pStyle w:val="19"/>
      </w:pPr>
      <w:r>
        <w:t>season 2: 3.47 million</w:t>
      </w:r>
    </w:p>
    <w:p w14:paraId="5B428086">
      <w:pPr>
        <w:pStyle w:val="19"/>
      </w:pPr>
      <w:r>
        <w:t>season 3: 2.93 million</w:t>
      </w:r>
    </w:p>
    <w:p w14:paraId="17525870">
      <w:pPr>
        <w:pStyle w:val="19"/>
      </w:pPr>
      <w:r>
        <w:t>season 4: 2.50 million</w:t>
      </w:r>
    </w:p>
    <w:p w14:paraId="07B1F0D5">
      <w:pPr>
        <w:pStyle w:val="19"/>
      </w:pPr>
      <w:r>
        <w:t>season 5: 2.13 million</w:t>
      </w:r>
    </w:p>
    <w:p w14:paraId="3FEF6318">
      <w:pPr>
        <w:pStyle w:val="19"/>
      </w:pPr>
      <w:r>
        <w:t>season 6: 1.85 million</w:t>
      </w:r>
    </w:p>
    <w:p w14:paraId="42B67172">
      <w:pPr>
        <w:pStyle w:val="19"/>
      </w:pPr>
      <w:r>
        <w:t>… …</w:t>
      </w:r>
    </w:p>
    <w:p w14:paraId="08C363DC">
      <w:pPr>
        <w:pStyle w:val="4"/>
      </w:pPr>
      <w:bookmarkStart w:id="7" w:name="_Toc7001"/>
      <w:r>
        <w:t>Viewership change rate</w:t>
      </w:r>
      <w:bookmarkEnd w:id="7"/>
    </w:p>
    <w:p w14:paraId="3724DAD4">
      <w:r>
        <w:t>season 2: -25.21%</w:t>
      </w:r>
    </w:p>
    <w:p w14:paraId="787D741F">
      <w:pPr>
        <w:pStyle w:val="19"/>
      </w:pPr>
      <w:r>
        <w:t>season 3: -15.56%</w:t>
      </w:r>
    </w:p>
    <w:p w14:paraId="361B6C23">
      <w:pPr>
        <w:pStyle w:val="19"/>
      </w:pPr>
      <w:r>
        <w:t>season 4: -14.67%</w:t>
      </w:r>
    </w:p>
    <w:p w14:paraId="5F27CDBB">
      <w:pPr>
        <w:pStyle w:val="19"/>
      </w:pPr>
      <w:r>
        <w:t>season 5: -14.8%</w:t>
      </w:r>
    </w:p>
    <w:p w14:paraId="0679ABD7">
      <w:pPr>
        <w:pStyle w:val="19"/>
      </w:pPr>
      <w:r>
        <w:t>… …</w:t>
      </w:r>
    </w:p>
    <w:p w14:paraId="36DFA3E1">
      <w:pPr>
        <w:pStyle w:val="166"/>
      </w:pPr>
      <w:r>
        <w:rPr>
          <w:rStyle w:val="193"/>
        </w:rPr>
        <w:t>```{r}</w:t>
      </w:r>
      <w:r>
        <w:br w:type="textWrapping"/>
      </w:r>
      <w:r>
        <w:rPr>
          <w:rStyle w:val="193"/>
        </w:rPr>
        <w:t>#| results: asis</w:t>
      </w:r>
      <w:r>
        <w:br w:type="textWrapping"/>
      </w:r>
      <w:r>
        <w:br w:type="textWrapping"/>
      </w:r>
      <w:r>
        <w:rPr>
          <w:rStyle w:val="193"/>
        </w:rPr>
        <w:t>season &lt;- 1:9</w:t>
      </w:r>
      <w:r>
        <w:br w:type="textWrapping"/>
      </w:r>
      <w:r>
        <w:rPr>
          <w:rStyle w:val="193"/>
        </w:rPr>
        <w:t>viewers &lt;- c(4.64, 3.47, 2.93, 2.50, 2.13, 1.85, 1.40, 1.27, 1.04)</w:t>
      </w:r>
      <w:r>
        <w:br w:type="textWrapping"/>
      </w:r>
      <w:r>
        <w:br w:type="textWrapping"/>
      </w:r>
      <w:r>
        <w:rPr>
          <w:rStyle w:val="193"/>
        </w:rPr>
        <w:t>viewer_diff &lt;- diff(viewers)</w:t>
      </w:r>
      <w:r>
        <w:br w:type="textWrapping"/>
      </w:r>
      <w:r>
        <w:br w:type="textWrapping"/>
      </w:r>
      <w:r>
        <w:rPr>
          <w:rStyle w:val="193"/>
        </w:rPr>
        <w:t>desc1 &lt;- paste0(</w:t>
      </w:r>
      <w:r>
        <w:br w:type="textWrapping"/>
      </w:r>
      <w:r>
        <w:rPr>
          <w:rStyle w:val="193"/>
        </w:rPr>
        <w:t xml:space="preserve">  "Between Season 1 and Season 3, the viewership dropped from ", </w:t>
      </w:r>
      <w:r>
        <w:br w:type="textWrapping"/>
      </w:r>
      <w:r>
        <w:rPr>
          <w:rStyle w:val="193"/>
        </w:rPr>
        <w:t xml:space="preserve">  viewers[1], " million to ", viewers[3], " million, a decrease of approximately ", </w:t>
      </w:r>
      <w:r>
        <w:br w:type="textWrapping"/>
      </w:r>
      <w:r>
        <w:rPr>
          <w:rStyle w:val="193"/>
        </w:rPr>
        <w:t xml:space="preserve">  round(viewers[1] - viewers[3], 2), " million viewers."</w:t>
      </w:r>
      <w:r>
        <w:br w:type="textWrapping"/>
      </w:r>
      <w:r>
        <w:rPr>
          <w:rStyle w:val="193"/>
        </w:rPr>
        <w:t>)</w:t>
      </w:r>
      <w:r>
        <w:br w:type="textWrapping"/>
      </w:r>
      <w:r>
        <w:br w:type="textWrapping"/>
      </w:r>
      <w:r>
        <w:rPr>
          <w:rStyle w:val="193"/>
        </w:rPr>
        <w:t>desc2 &lt;- paste0(</w:t>
      </w:r>
      <w:r>
        <w:br w:type="textWrapping"/>
      </w:r>
      <w:r>
        <w:rPr>
          <w:rStyle w:val="193"/>
        </w:rPr>
        <w:t xml:space="preserve">  "From Season 3 to Season 5, the viewership declined from ", </w:t>
      </w:r>
      <w:r>
        <w:br w:type="textWrapping"/>
      </w:r>
      <w:r>
        <w:rPr>
          <w:rStyle w:val="193"/>
        </w:rPr>
        <w:t xml:space="preserve">  viewers[3], " million to ", viewers[5], " million, a loss of around ", </w:t>
      </w:r>
      <w:r>
        <w:br w:type="textWrapping"/>
      </w:r>
      <w:r>
        <w:rPr>
          <w:rStyle w:val="193"/>
        </w:rPr>
        <w:t xml:space="preserve">  round(viewers[3] - viewers[5], 2), " million viewers."</w:t>
      </w:r>
      <w:r>
        <w:br w:type="textWrapping"/>
      </w:r>
      <w:r>
        <w:rPr>
          <w:rStyle w:val="193"/>
        </w:rPr>
        <w:t>)</w:t>
      </w:r>
      <w:r>
        <w:br w:type="textWrapping"/>
      </w:r>
      <w:r>
        <w:br w:type="textWrapping"/>
      </w:r>
      <w:r>
        <w:rPr>
          <w:rStyle w:val="193"/>
        </w:rPr>
        <w:t>desc3 &lt;- paste0(</w:t>
      </w:r>
      <w:r>
        <w:br w:type="textWrapping"/>
      </w:r>
      <w:r>
        <w:rPr>
          <w:rStyle w:val="193"/>
        </w:rPr>
        <w:t xml:space="preserve">  "The sharpest decline occurred between Season 6 and Season 7, with a drop from ", </w:t>
      </w:r>
      <w:r>
        <w:br w:type="textWrapping"/>
      </w:r>
      <w:r>
        <w:rPr>
          <w:rStyle w:val="193"/>
        </w:rPr>
        <w:t xml:space="preserve">  viewers[6], " million to ", viewers[7], " million, about ", </w:t>
      </w:r>
      <w:r>
        <w:br w:type="textWrapping"/>
      </w:r>
      <w:r>
        <w:rPr>
          <w:rStyle w:val="193"/>
        </w:rPr>
        <w:t xml:space="preserve">  round(viewers[6] - viewers[7], 2), " million viewers."</w:t>
      </w:r>
      <w:r>
        <w:br w:type="textWrapping"/>
      </w:r>
      <w:r>
        <w:rPr>
          <w:rStyle w:val="193"/>
        </w:rPr>
        <w:t>)</w:t>
      </w:r>
      <w:r>
        <w:br w:type="textWrapping"/>
      </w:r>
      <w:r>
        <w:br w:type="textWrapping"/>
      </w:r>
      <w:r>
        <w:rPr>
          <w:rStyle w:val="193"/>
        </w:rPr>
        <w:t>desc4 &lt;- paste0(</w:t>
      </w:r>
      <w:r>
        <w:br w:type="textWrapping"/>
      </w:r>
      <w:r>
        <w:rPr>
          <w:rStyle w:val="193"/>
        </w:rPr>
        <w:t xml:space="preserve">  "Overall, from Season 1 to Season 9, the viewership decreased by about ", </w:t>
      </w:r>
      <w:r>
        <w:br w:type="textWrapping"/>
      </w:r>
      <w:r>
        <w:rPr>
          <w:rStyle w:val="193"/>
        </w:rPr>
        <w:t xml:space="preserve">  round(viewers[1] - viewers[9], 2), " million viewers."</w:t>
      </w:r>
      <w:r>
        <w:br w:type="textWrapping"/>
      </w:r>
      <w:r>
        <w:rPr>
          <w:rStyle w:val="193"/>
        </w:rPr>
        <w:t>)</w:t>
      </w:r>
      <w:r>
        <w:br w:type="textWrapping"/>
      </w:r>
      <w:r>
        <w:br w:type="textWrapping"/>
      </w:r>
      <w:r>
        <w:rPr>
          <w:rStyle w:val="193"/>
        </w:rPr>
        <w:t>cat(desc1)</w:t>
      </w:r>
      <w:r>
        <w:br w:type="textWrapping"/>
      </w:r>
      <w:r>
        <w:rPr>
          <w:rStyle w:val="193"/>
        </w:rPr>
        <w:t>```</w:t>
      </w:r>
    </w:p>
    <w:p w14:paraId="20D5CBD0">
      <w:r>
        <w:t>Between Season 1 and Season 3, the viewership dropped from 4.64 million to 2.93 million, a decrease of approximately 1.71 million viewers.</w:t>
      </w:r>
    </w:p>
    <w:p w14:paraId="64D8AAA2">
      <w:pPr>
        <w:pStyle w:val="166"/>
      </w:pPr>
      <w:r>
        <w:rPr>
          <w:rStyle w:val="193"/>
        </w:rPr>
        <w:t>```{r}</w:t>
      </w:r>
      <w:r>
        <w:br w:type="textWrapping"/>
      </w:r>
      <w:r>
        <w:rPr>
          <w:rStyle w:val="193"/>
        </w:rPr>
        <w:t>#| results: asis</w:t>
      </w:r>
      <w:r>
        <w:br w:type="textWrapping"/>
      </w:r>
      <w:r>
        <w:br w:type="textWrapping"/>
      </w:r>
      <w:r>
        <w:rPr>
          <w:rStyle w:val="193"/>
        </w:rPr>
        <w:t>cat(desc2)</w:t>
      </w:r>
      <w:r>
        <w:br w:type="textWrapping"/>
      </w:r>
      <w:r>
        <w:rPr>
          <w:rStyle w:val="193"/>
        </w:rPr>
        <w:t>```</w:t>
      </w:r>
    </w:p>
    <w:p w14:paraId="71D9F9C4">
      <w:r>
        <w:t>From Season 3 to Season 5, the viewership declined from 2.93 million to 2.13 million, a loss of around 0.8 million viewers.</w:t>
      </w:r>
    </w:p>
    <w:p w14:paraId="0E5493DD">
      <w:pPr>
        <w:pStyle w:val="166"/>
      </w:pPr>
      <w:r>
        <w:rPr>
          <w:rStyle w:val="193"/>
        </w:rPr>
        <w:t>```{r}</w:t>
      </w:r>
      <w:r>
        <w:br w:type="textWrapping"/>
      </w:r>
      <w:r>
        <w:rPr>
          <w:rStyle w:val="193"/>
        </w:rPr>
        <w:t>#| results: asis</w:t>
      </w:r>
      <w:r>
        <w:br w:type="textWrapping"/>
      </w:r>
      <w:r>
        <w:br w:type="textWrapping"/>
      </w:r>
      <w:r>
        <w:rPr>
          <w:rStyle w:val="193"/>
        </w:rPr>
        <w:t>cat(desc3)</w:t>
      </w:r>
      <w:r>
        <w:br w:type="textWrapping"/>
      </w:r>
      <w:r>
        <w:rPr>
          <w:rStyle w:val="193"/>
        </w:rPr>
        <w:t>```</w:t>
      </w:r>
    </w:p>
    <w:p w14:paraId="65CA1438">
      <w:r>
        <w:t>The sharpest decline occurred between Season 6 and Season 7, with a drop from 1.85 million to 1.4 million, about 0.45 million viewers.</w:t>
      </w:r>
    </w:p>
    <w:p w14:paraId="67D89DE6">
      <w:pPr>
        <w:pStyle w:val="166"/>
      </w:pPr>
      <w:r>
        <w:rPr>
          <w:rStyle w:val="193"/>
        </w:rPr>
        <w:t>```{r}</w:t>
      </w:r>
      <w:r>
        <w:br w:type="textWrapping"/>
      </w:r>
      <w:r>
        <w:rPr>
          <w:rStyle w:val="193"/>
        </w:rPr>
        <w:t>#| results: asis</w:t>
      </w:r>
      <w:r>
        <w:br w:type="textWrapping"/>
      </w:r>
      <w:r>
        <w:br w:type="textWrapping"/>
      </w:r>
      <w:r>
        <w:rPr>
          <w:rStyle w:val="193"/>
        </w:rPr>
        <w:t>cat(desc4)</w:t>
      </w:r>
      <w:r>
        <w:br w:type="textWrapping"/>
      </w:r>
      <w:r>
        <w:rPr>
          <w:rStyle w:val="193"/>
        </w:rPr>
        <w:t>```</w:t>
      </w:r>
    </w:p>
    <w:p w14:paraId="5B0F9B87">
      <w:r>
        <w:t>Overall, from Season 1 to Season 9, the viewership decreased by about 3.6 million viewers.</w:t>
      </w:r>
    </w:p>
    <w:bookmarkEnd w:id="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AB0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4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6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toc 1"/>
    <w:basedOn w:val="1"/>
    <w:next w:val="1"/>
    <w:semiHidden/>
    <w:unhideWhenUsed/>
    <w:uiPriority w:val="39"/>
  </w:style>
  <w:style w:type="paragraph" w:styleId="27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30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3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2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3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6">
    <w:name w:val="Light Shading"/>
    <w:basedOn w:val="34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7">
    <w:name w:val="Light Shading Accent 1"/>
    <w:basedOn w:val="34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8">
    <w:name w:val="Light Shading Accent 2"/>
    <w:basedOn w:val="34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9">
    <w:name w:val="Light Shading Accent 3"/>
    <w:basedOn w:val="34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0">
    <w:name w:val="Light Shading Accent 4"/>
    <w:basedOn w:val="34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1">
    <w:name w:val="Light Shading Accent 5"/>
    <w:basedOn w:val="34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2">
    <w:name w:val="Light Shading Accent 6"/>
    <w:basedOn w:val="34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3">
    <w:name w:val="Light List"/>
    <w:basedOn w:val="34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4">
    <w:name w:val="Light List Accent 1"/>
    <w:basedOn w:val="34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5">
    <w:name w:val="Light List Accent 2"/>
    <w:basedOn w:val="34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6">
    <w:name w:val="Light List Accent 3"/>
    <w:basedOn w:val="34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7">
    <w:name w:val="Light List Accent 4"/>
    <w:basedOn w:val="34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8">
    <w:name w:val="Light List Accent 5"/>
    <w:basedOn w:val="34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9">
    <w:name w:val="Light List Accent 6"/>
    <w:basedOn w:val="34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0">
    <w:name w:val="Light Grid"/>
    <w:basedOn w:val="34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1">
    <w:name w:val="Light Grid Accent 1"/>
    <w:basedOn w:val="34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2">
    <w:name w:val="Light Grid Accent 2"/>
    <w:basedOn w:val="34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3">
    <w:name w:val="Light Grid Accent 3"/>
    <w:basedOn w:val="34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4">
    <w:name w:val="Light Grid Accent 4"/>
    <w:basedOn w:val="34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5">
    <w:name w:val="Light Grid Accent 5"/>
    <w:basedOn w:val="34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6">
    <w:name w:val="Light Grid Accent 6"/>
    <w:basedOn w:val="34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7">
    <w:name w:val="Medium Shading 1"/>
    <w:basedOn w:val="34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1"/>
    <w:basedOn w:val="34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2"/>
    <w:basedOn w:val="34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3"/>
    <w:basedOn w:val="34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4"/>
    <w:basedOn w:val="34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5"/>
    <w:basedOn w:val="34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6"/>
    <w:basedOn w:val="34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2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1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2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3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4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5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6"/>
    <w:basedOn w:val="34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Lis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2">
    <w:name w:val="Medium List 1 Accent 1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3">
    <w:name w:val="Medium List 1 Accent 2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4">
    <w:name w:val="Medium List 1 Accent 3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5">
    <w:name w:val="Medium List 1 Accent 4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6">
    <w:name w:val="Medium List 1 Accent 5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7">
    <w:name w:val="Medium List 1 Accent 6"/>
    <w:basedOn w:val="34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8">
    <w:name w:val="Medium List 2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1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2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3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4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5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6"/>
    <w:basedOn w:val="34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Grid 1"/>
    <w:basedOn w:val="34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6">
    <w:name w:val="Medium Grid 1 Accent 1"/>
    <w:basedOn w:val="34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7">
    <w:name w:val="Medium Grid 1 Accent 2"/>
    <w:basedOn w:val="34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8">
    <w:name w:val="Medium Grid 1 Accent 3"/>
    <w:basedOn w:val="34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9">
    <w:name w:val="Medium Grid 1 Accent 4"/>
    <w:basedOn w:val="34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0">
    <w:name w:val="Medium Grid 1 Accent 5"/>
    <w:basedOn w:val="34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1">
    <w:name w:val="Medium Grid 1 Accent 6"/>
    <w:basedOn w:val="34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34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3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0">
    <w:name w:val="Medium Grid 3 Accent 1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1">
    <w:name w:val="Medium Grid 3 Accent 2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2">
    <w:name w:val="Medium Grid 3 Accent 3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3">
    <w:name w:val="Medium Grid 3 Accent 4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4">
    <w:name w:val="Medium Grid 3 Accent 5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5">
    <w:name w:val="Medium Grid 3 Accent 6"/>
    <w:basedOn w:val="34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6">
    <w:name w:val="Dark List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7">
    <w:name w:val="Dark List Accent 1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8">
    <w:name w:val="Dark List Accent 2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9">
    <w:name w:val="Dark List Accent 3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0">
    <w:name w:val="Dark List Accent 4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1">
    <w:name w:val="Dark List Accent 5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2">
    <w:name w:val="Dark List Accent 6"/>
    <w:basedOn w:val="34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3">
    <w:name w:val="Colorful Shading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1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2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3"/>
    <w:basedOn w:val="34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7">
    <w:name w:val="Colorful Shading Accent 4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5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6"/>
    <w:basedOn w:val="34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List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1">
    <w:name w:val="Colorful List Accent 1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2">
    <w:name w:val="Colorful List Accent 2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3">
    <w:name w:val="Colorful List Accent 3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4">
    <w:name w:val="Colorful List Accent 4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5">
    <w:name w:val="Colorful List Accent 5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6">
    <w:name w:val="Colorful List Accent 6"/>
    <w:basedOn w:val="34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7">
    <w:name w:val="Colorful Grid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8">
    <w:name w:val="Colorful Grid Accent 1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9">
    <w:name w:val="Colorful Grid Accent 2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0">
    <w:name w:val="Colorful Grid Accent 3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1">
    <w:name w:val="Colorful Grid Accent 4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2">
    <w:name w:val="Colorful Grid Accent 5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3">
    <w:name w:val="Colorful Grid Accent 6"/>
    <w:basedOn w:val="34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5">
    <w:name w:val="Strong"/>
    <w:basedOn w:val="134"/>
    <w:qFormat/>
    <w:uiPriority w:val="22"/>
    <w:rPr>
      <w:b/>
      <w:bCs/>
    </w:rPr>
  </w:style>
  <w:style w:type="character" w:styleId="136">
    <w:name w:val="Emphasis"/>
    <w:basedOn w:val="134"/>
    <w:qFormat/>
    <w:uiPriority w:val="20"/>
    <w:rPr>
      <w:i/>
      <w:iCs/>
    </w:rPr>
  </w:style>
  <w:style w:type="character" w:customStyle="1" w:styleId="137">
    <w:name w:val="Header Char"/>
    <w:basedOn w:val="134"/>
    <w:link w:val="25"/>
    <w:uiPriority w:val="99"/>
  </w:style>
  <w:style w:type="character" w:customStyle="1" w:styleId="138">
    <w:name w:val="Footer Char"/>
    <w:basedOn w:val="134"/>
    <w:link w:val="24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34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3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34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34"/>
    <w:link w:val="3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34"/>
    <w:link w:val="2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34"/>
    <w:link w:val="19"/>
    <w:uiPriority w:val="99"/>
  </w:style>
  <w:style w:type="character" w:customStyle="1" w:styleId="147">
    <w:name w:val="Body Text 2 Char"/>
    <w:basedOn w:val="134"/>
    <w:link w:val="30"/>
    <w:uiPriority w:val="99"/>
  </w:style>
  <w:style w:type="character" w:customStyle="1" w:styleId="148">
    <w:name w:val="Body Text 3 Char"/>
    <w:basedOn w:val="134"/>
    <w:link w:val="17"/>
    <w:uiPriority w:val="99"/>
    <w:rPr>
      <w:sz w:val="16"/>
      <w:szCs w:val="16"/>
    </w:rPr>
  </w:style>
  <w:style w:type="character" w:customStyle="1" w:styleId="149">
    <w:name w:val="Macro Text Char"/>
    <w:basedOn w:val="134"/>
    <w:link w:val="2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34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34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34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34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34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34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34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34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3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3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3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3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34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6">
    <w:name w:val="Source Code"/>
    <w:basedOn w:val="1"/>
    <w:uiPriority w:val="0"/>
    <w:pPr>
      <w:shd w:val="clear" w:fill="F1F3F5"/>
      <w:wordWrap w:val="0"/>
    </w:pPr>
  </w:style>
  <w:style w:type="character" w:customStyle="1" w:styleId="167">
    <w:name w:val="KeywordTok"/>
    <w:uiPriority w:val="0"/>
    <w:rPr>
      <w:b/>
      <w:color w:val="003B4F"/>
      <w:shd w:val="clear" w:fill="F1F3F5"/>
    </w:rPr>
  </w:style>
  <w:style w:type="character" w:customStyle="1" w:styleId="168">
    <w:name w:val="DataTypeTok"/>
    <w:uiPriority w:val="0"/>
    <w:rPr>
      <w:color w:val="AD0000"/>
      <w:shd w:val="clear" w:fill="F1F3F5"/>
    </w:rPr>
  </w:style>
  <w:style w:type="character" w:customStyle="1" w:styleId="169">
    <w:name w:val="DecValTok"/>
    <w:uiPriority w:val="0"/>
    <w:rPr>
      <w:color w:val="AD0000"/>
      <w:shd w:val="clear" w:fill="F1F3F5"/>
    </w:rPr>
  </w:style>
  <w:style w:type="character" w:customStyle="1" w:styleId="170">
    <w:name w:val="BaseNTok"/>
    <w:uiPriority w:val="0"/>
    <w:rPr>
      <w:color w:val="AD0000"/>
      <w:shd w:val="clear" w:fill="F1F3F5"/>
    </w:rPr>
  </w:style>
  <w:style w:type="character" w:customStyle="1" w:styleId="171">
    <w:name w:val="FloatTok"/>
    <w:uiPriority w:val="0"/>
    <w:rPr>
      <w:color w:val="AD0000"/>
      <w:shd w:val="clear" w:fill="F1F3F5"/>
    </w:rPr>
  </w:style>
  <w:style w:type="character" w:customStyle="1" w:styleId="172">
    <w:name w:val="ConstantTok"/>
    <w:uiPriority w:val="0"/>
    <w:rPr>
      <w:color w:val="8F5902"/>
      <w:shd w:val="clear" w:fill="F1F3F5"/>
    </w:rPr>
  </w:style>
  <w:style w:type="character" w:customStyle="1" w:styleId="173">
    <w:name w:val="CharTok"/>
    <w:uiPriority w:val="0"/>
    <w:rPr>
      <w:color w:val="20794D"/>
      <w:shd w:val="clear" w:fill="F1F3F5"/>
    </w:rPr>
  </w:style>
  <w:style w:type="character" w:customStyle="1" w:styleId="174">
    <w:name w:val="SpecialCharTok"/>
    <w:uiPriority w:val="0"/>
    <w:rPr>
      <w:color w:val="5E5E5E"/>
      <w:shd w:val="clear" w:fill="F1F3F5"/>
    </w:rPr>
  </w:style>
  <w:style w:type="character" w:customStyle="1" w:styleId="175">
    <w:name w:val="StringTok"/>
    <w:uiPriority w:val="0"/>
    <w:rPr>
      <w:color w:val="20794D"/>
      <w:shd w:val="clear" w:fill="F1F3F5"/>
    </w:rPr>
  </w:style>
  <w:style w:type="character" w:customStyle="1" w:styleId="176">
    <w:name w:val="VerbatimStringTok"/>
    <w:uiPriority w:val="0"/>
    <w:rPr>
      <w:color w:val="20794D"/>
      <w:shd w:val="clear" w:fill="F1F3F5"/>
    </w:rPr>
  </w:style>
  <w:style w:type="character" w:customStyle="1" w:styleId="177">
    <w:name w:val="SpecialStringTok"/>
    <w:uiPriority w:val="0"/>
    <w:rPr>
      <w:color w:val="20794D"/>
      <w:shd w:val="clear" w:fill="F1F3F5"/>
    </w:rPr>
  </w:style>
  <w:style w:type="character" w:customStyle="1" w:styleId="178">
    <w:name w:val="ImportTok"/>
    <w:uiPriority w:val="0"/>
    <w:rPr>
      <w:color w:val="00769E"/>
      <w:shd w:val="clear" w:fill="F1F3F5"/>
    </w:rPr>
  </w:style>
  <w:style w:type="character" w:customStyle="1" w:styleId="179">
    <w:name w:val="CommentTok"/>
    <w:uiPriority w:val="0"/>
    <w:rPr>
      <w:color w:val="5E5E5E"/>
      <w:shd w:val="clear" w:fill="F1F3F5"/>
    </w:rPr>
  </w:style>
  <w:style w:type="character" w:customStyle="1" w:styleId="180">
    <w:name w:val="DocumentationTok"/>
    <w:uiPriority w:val="0"/>
    <w:rPr>
      <w:i/>
      <w:color w:val="5E5E5E"/>
      <w:shd w:val="clear" w:fill="F1F3F5"/>
    </w:rPr>
  </w:style>
  <w:style w:type="character" w:customStyle="1" w:styleId="181">
    <w:name w:val="AnnotationTok"/>
    <w:uiPriority w:val="0"/>
    <w:rPr>
      <w:color w:val="5E5E5E"/>
      <w:shd w:val="clear" w:fill="F1F3F5"/>
    </w:rPr>
  </w:style>
  <w:style w:type="character" w:customStyle="1" w:styleId="182">
    <w:name w:val="CommentVarTok"/>
    <w:uiPriority w:val="0"/>
    <w:rPr>
      <w:i/>
      <w:color w:val="5E5E5E"/>
      <w:shd w:val="clear" w:fill="F1F3F5"/>
    </w:rPr>
  </w:style>
  <w:style w:type="character" w:customStyle="1" w:styleId="183">
    <w:name w:val="OtherTok"/>
    <w:uiPriority w:val="0"/>
    <w:rPr>
      <w:color w:val="003B4F"/>
      <w:shd w:val="clear" w:fill="F1F3F5"/>
    </w:rPr>
  </w:style>
  <w:style w:type="character" w:customStyle="1" w:styleId="184">
    <w:name w:val="FunctionTok"/>
    <w:uiPriority w:val="0"/>
    <w:rPr>
      <w:color w:val="4758AB"/>
      <w:shd w:val="clear" w:fill="F1F3F5"/>
    </w:rPr>
  </w:style>
  <w:style w:type="character" w:customStyle="1" w:styleId="185">
    <w:name w:val="VariableTok"/>
    <w:uiPriority w:val="0"/>
    <w:rPr>
      <w:color w:val="111111"/>
      <w:shd w:val="clear" w:fill="F1F3F5"/>
    </w:rPr>
  </w:style>
  <w:style w:type="character" w:customStyle="1" w:styleId="186">
    <w:name w:val="ControlFlowTok"/>
    <w:uiPriority w:val="0"/>
    <w:rPr>
      <w:b/>
      <w:color w:val="003B4F"/>
      <w:shd w:val="clear" w:fill="F1F3F5"/>
    </w:rPr>
  </w:style>
  <w:style w:type="character" w:customStyle="1" w:styleId="187">
    <w:name w:val="OperatorTok"/>
    <w:uiPriority w:val="0"/>
    <w:rPr>
      <w:color w:val="5E5E5E"/>
      <w:shd w:val="clear" w:fill="F1F3F5"/>
    </w:rPr>
  </w:style>
  <w:style w:type="character" w:customStyle="1" w:styleId="188">
    <w:name w:val="BuiltInTok"/>
    <w:uiPriority w:val="0"/>
    <w:rPr>
      <w:color w:val="003B4F"/>
      <w:shd w:val="clear" w:fill="F1F3F5"/>
    </w:rPr>
  </w:style>
  <w:style w:type="character" w:customStyle="1" w:styleId="189">
    <w:name w:val="ExtensionTok"/>
    <w:uiPriority w:val="0"/>
    <w:rPr>
      <w:color w:val="003B4F"/>
      <w:shd w:val="clear" w:fill="F1F3F5"/>
    </w:rPr>
  </w:style>
  <w:style w:type="character" w:customStyle="1" w:styleId="190">
    <w:name w:val="PreprocessorTok"/>
    <w:uiPriority w:val="0"/>
    <w:rPr>
      <w:color w:val="AD0000"/>
      <w:shd w:val="clear" w:fill="F1F3F5"/>
    </w:rPr>
  </w:style>
  <w:style w:type="character" w:customStyle="1" w:styleId="191">
    <w:name w:val="AttributeTok"/>
    <w:uiPriority w:val="0"/>
    <w:rPr>
      <w:color w:val="657422"/>
      <w:shd w:val="clear" w:fill="F1F3F5"/>
    </w:rPr>
  </w:style>
  <w:style w:type="character" w:customStyle="1" w:styleId="192">
    <w:name w:val="RegionMarkerTok"/>
    <w:uiPriority w:val="0"/>
    <w:rPr>
      <w:color w:val="003B4F"/>
      <w:shd w:val="clear" w:fill="F1F3F5"/>
    </w:rPr>
  </w:style>
  <w:style w:type="character" w:customStyle="1" w:styleId="193">
    <w:name w:val="InformationTok"/>
    <w:uiPriority w:val="0"/>
    <w:rPr>
      <w:color w:val="5E5E5E"/>
      <w:shd w:val="clear" w:fill="F1F3F5"/>
    </w:rPr>
  </w:style>
  <w:style w:type="character" w:customStyle="1" w:styleId="194">
    <w:name w:val="WarningTok"/>
    <w:uiPriority w:val="0"/>
    <w:rPr>
      <w:i/>
      <w:color w:val="5E5E5E"/>
      <w:shd w:val="clear" w:fill="F1F3F5"/>
    </w:rPr>
  </w:style>
  <w:style w:type="character" w:customStyle="1" w:styleId="195">
    <w:name w:val="AlertTok"/>
    <w:uiPriority w:val="0"/>
    <w:rPr>
      <w:color w:val="AD0000"/>
      <w:shd w:val="clear" w:fill="F1F3F5"/>
    </w:rPr>
  </w:style>
  <w:style w:type="character" w:customStyle="1" w:styleId="196">
    <w:name w:val="ErrorTok"/>
    <w:uiPriority w:val="0"/>
    <w:rPr>
      <w:color w:val="AD0000"/>
      <w:shd w:val="clear" w:fill="F1F3F5"/>
    </w:rPr>
  </w:style>
  <w:style w:type="character" w:customStyle="1" w:styleId="197">
    <w:name w:val="NormalTok"/>
    <w:uiPriority w:val="0"/>
    <w:rPr>
      <w:color w:val="003B4F"/>
      <w:shd w:val="clear" w:fill="F1F3F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670</Words>
  <Characters>3704</Characters>
  <Lines>0</Lines>
  <Paragraphs>0</Paragraphs>
  <TotalTime>1</TotalTime>
  <ScaleCrop>false</ScaleCrop>
  <LinksUpToDate>false</LinksUpToDate>
  <CharactersWithSpaces>4317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2025-04-29T09:51:00Z</dcterms:created>
  <dc:creator>Lian Yutong</dc:creator>
  <cp:lastModifiedBy>Tong</cp:lastModifiedBy>
  <dcterms:modified xsi:type="dcterms:W3CDTF">2025-04-29T09:53:32Z</dcterms:modified>
  <dc:title>Assignment_TV show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of">
    <vt:lpwstr>True</vt:lpwstr>
  </property>
  <property fmtid="{D5CDD505-2E9C-101B-9397-08002B2CF9AE}" pid="12" name="toc-title">
    <vt:lpwstr>Table of contents</vt:lpwstr>
  </property>
  <property fmtid="{D5CDD505-2E9C-101B-9397-08002B2CF9AE}" pid="13" name="KSOTemplateDocerSaveRecord">
    <vt:lpwstr>eyJoZGlkIjoiM2U1OGU5MDljY2QxNGQ5MGQ4MGJjNDc4ZTUyMTA1MTgiLCJ1c2VySWQiOiIxMTM4NDg1MTk2In0=</vt:lpwstr>
  </property>
  <property fmtid="{D5CDD505-2E9C-101B-9397-08002B2CF9AE}" pid="14" name="KSOProductBuildVer">
    <vt:lpwstr>2052-12.1.0.20784</vt:lpwstr>
  </property>
  <property fmtid="{D5CDD505-2E9C-101B-9397-08002B2CF9AE}" pid="15" name="ICV">
    <vt:lpwstr>78B954F670AB47FF95439D4CF5966D02_12</vt:lpwstr>
  </property>
</Properties>
</file>